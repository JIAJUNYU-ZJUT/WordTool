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3"/>
      </w:pPr>
      <w:r>
        <w:t>Heading, level 1</w:t>
      </w:r>
    </w:p>
    <w:p>
      <w:pPr>
        <w:pStyle w:val="156"/>
      </w:pPr>
      <w:r>
        <w:t>Intense quote</w:t>
      </w:r>
    </w:p>
    <w:p>
      <w:pPr>
        <w:pStyle w:val="16"/>
      </w:pPr>
      <w:r>
        <w:t>first item in unordered list</w:t>
      </w:r>
    </w:p>
    <w:p>
      <w:pPr>
        <w:pStyle w:val="14"/>
      </w:pPr>
      <w:r>
        <w:t>first item in ordered list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Qty</w:t>
            </w:r>
          </w:p>
        </w:tc>
        <w:tc>
          <w:tcPr>
            <w:tcW w:w="2880" w:type="dxa"/>
          </w:tcPr>
          <w:p>
            <w:r>
              <w:t>Id</w:t>
            </w:r>
          </w:p>
        </w:tc>
        <w:tc>
          <w:tcPr>
            <w:tcW w:w="2880" w:type="dxa"/>
          </w:tcPr>
          <w:p>
            <w:r>
              <w:t>Desc</w:t>
            </w:r>
          </w:p>
        </w:tc>
      </w:tr>
      <w:tr>
        <w:tc>
          <w:tcPr>
            <w:tcW w:w="2880" w:type="dxa"/>
          </w:tcPr>
          <w:p>
            <w:r>
              <w:t>23</w:t>
            </w:r>
          </w:p>
        </w:tc>
        <w:tc>
          <w:tcPr>
            <w:tcW w:w="2880" w:type="dxa"/>
          </w:tcPr>
          <w:p>
            <w:r>
              <w:t>1</w:t>
            </w:r>
          </w:p>
        </w:tc>
        <w:tc>
          <w:tcPr>
            <w:tcW w:w="2880" w:type="dxa"/>
          </w:tcPr>
          <w:p>
            <w:r>
              <w:t>iu</w:t>
            </w:r>
          </w:p>
        </w:tc>
      </w:tr>
      <w:tr>
        <w:tc>
          <w:tcPr>
            <w:tcW w:w="2880" w:type="dxa"/>
          </w:tcPr>
          <w:p>
            <w:r>
              <w:t>14</w:t>
            </w:r>
          </w:p>
        </w:tc>
        <w:tc>
          <w:tcPr>
            <w:tcW w:w="2880" w:type="dxa"/>
          </w:tcPr>
          <w:p>
            <w:r>
              <w:t>3</w:t>
            </w:r>
          </w:p>
        </w:tc>
        <w:tc>
          <w:tcPr>
            <w:tcW w:w="2880" w:type="dxa"/>
          </w:tcPr>
          <w:p>
            <w:r>
              <w:t>wos</w:t>
            </w:r>
          </w:p>
        </w:tc>
      </w:tr>
      <w:tr>
        <w:tc>
          <w:tcPr>
            <w:tcW w:w="2880" w:type="dxa"/>
          </w:tcPr>
          <w:p>
            <w:r>
              <w:t>20</w:t>
            </w:r>
          </w:p>
        </w:tc>
        <w:tc>
          <w:tcPr>
            <w:tcW w:w="2880" w:type="dxa"/>
          </w:tcPr>
          <w:p>
            <w:r>
              <w:t>2</w:t>
            </w:r>
          </w:p>
        </w:tc>
        <w:tc>
          <w:tcPr>
            <w:tcW w:w="2880" w:type="dxa"/>
          </w:tcPr>
          <w:p>
            <w:r>
              <w:t>dd</w:t>
            </w:r>
          </w:p>
        </w:tc>
      </w:tr>
      <w:tr>
        <w:tc>
          <w:tcPr>
            <w:tcW w:w="2880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32000" cy="158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est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0" cy="158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</w:tbl>
    <w:p>
      <w:bookmarkStart w:id="0" w:name="_GoBack"/>
      <w:bookmarkEnd w:id="0"/>
    </w:p>
    <w:p/>
    <w:p/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Qty</w:t>
            </w:r>
          </w:p>
        </w:tc>
        <w:tc>
          <w:tcPr>
            <w:tcW w:w="2880" w:type="dxa"/>
          </w:tcPr>
          <w:p>
            <w:r>
              <w:t>Id</w:t>
            </w:r>
          </w:p>
        </w:tc>
        <w:tc>
          <w:tcPr>
            <w:tcW w:w="2880" w:type="dxa"/>
          </w:tcPr>
          <w:p>
            <w:r>
              <w:t>Desc</w:t>
            </w:r>
          </w:p>
        </w:tc>
      </w:tr>
      <w:tr>
        <w:tc>
          <w:tcPr>
            <w:tcW w:w="288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</w:t>
            </w:r>
          </w:p>
        </w:tc>
        <w:tc>
          <w:tcPr>
            <w:tcW w:w="2880" w:type="dxa"/>
          </w:tcPr>
          <w:p>
            <w:r>
              <w:t>1</w:t>
            </w:r>
          </w:p>
        </w:tc>
        <w:tc>
          <w:tcPr>
            <w:tcW w:w="2880" w:type="dxa"/>
          </w:tcPr>
          <w:p>
            <w:r>
              <w:t>iu</w:t>
            </w:r>
          </w:p>
        </w:tc>
      </w:tr>
      <w:tr>
        <w:tc>
          <w:tcPr>
            <w:tcW w:w="2880" w:type="dxa"/>
          </w:tcPr>
          <w:p>
            <w:pPr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2880" w:type="dxa"/>
          </w:tcPr>
          <w:p>
            <w:r>
              <w:t>3</w:t>
            </w:r>
          </w:p>
        </w:tc>
        <w:tc>
          <w:tcPr>
            <w:tcW w:w="2880" w:type="dxa"/>
          </w:tcPr>
          <w:p>
            <w:r>
              <w:t>wos</w:t>
            </w:r>
          </w:p>
        </w:tc>
      </w:tr>
      <w:tr>
        <w:tc>
          <w:tcPr>
            <w:tcW w:w="2880" w:type="dxa"/>
          </w:tcPr>
          <w:p>
            <w:r>
              <w:t>20</w:t>
            </w:r>
          </w:p>
        </w:tc>
        <w:tc>
          <w:tcPr>
            <w:tcW w:w="2880" w:type="dxa"/>
          </w:tcPr>
          <w:p>
            <w:r>
              <w:t>2</w:t>
            </w:r>
          </w:p>
        </w:tc>
        <w:tc>
          <w:tcPr>
            <w:tcW w:w="2880" w:type="dxa"/>
          </w:tcPr>
          <w:p>
            <w:r>
              <w:t>dd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>ddffgghhjjjnn</w:t>
      </w:r>
      <w:r>
        <w:rPr>
          <w:rFonts w:hint="eastAsia" w:eastAsia="宋体"/>
          <w:lang w:val="en-US" w:eastAsia="zh-CN"/>
        </w:rPr>
        <w:t>我sjjd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AAB164"/>
    <w:rsid w:val="59F6E2E9"/>
    <w:rsid w:val="6F7574D0"/>
    <w:rsid w:val="6FEFFF1F"/>
    <w:rsid w:val="9FE7409B"/>
    <w:rsid w:val="EBFBE820"/>
    <w:rsid w:val="F7B31881"/>
    <w:rsid w:val="FFFFA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2013-12-25T07:15:00Z</dcterms:created>
  <dc:creator>python-docx</dc:creator>
  <dc:description>generated by python-docx</dc:description>
  <cp:lastModifiedBy>俞家俊</cp:lastModifiedBy>
  <dcterms:modified xsi:type="dcterms:W3CDTF">2024-03-13T18:52:52Z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BF6E32DF8C17059F8D80E965A6B598E5_42</vt:lpwstr>
  </property>
</Properties>
</file>